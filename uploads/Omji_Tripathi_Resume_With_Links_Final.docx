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495A" w:rsidRDefault="00000000">
      <w:pPr>
        <w:pStyle w:val="Title"/>
      </w:pPr>
      <w:r>
        <w:t>Omji Ramdatt Tripathi</w:t>
      </w:r>
    </w:p>
    <w:p w:rsidR="0050495A" w:rsidRDefault="00000000">
      <w:r>
        <w:t>Phone: +91 88300 93630</w:t>
      </w:r>
    </w:p>
    <w:p w:rsidR="00E55860" w:rsidRDefault="00000000">
      <w:r>
        <w:t xml:space="preserve">Email: </w:t>
      </w:r>
      <w:hyperlink r:id="rId6" w:history="1">
        <w:r w:rsidR="00E55860" w:rsidRPr="00711BAF">
          <w:rPr>
            <w:rStyle w:val="Hyperlink"/>
          </w:rPr>
          <w:t>omji.tripathi.28@gmail.com</w:t>
        </w:r>
      </w:hyperlink>
    </w:p>
    <w:p w:rsidR="00E55860" w:rsidRDefault="00000000">
      <w:r>
        <w:t xml:space="preserve">LinkedIn: </w:t>
      </w:r>
      <w:hyperlink r:id="rId7" w:history="1">
        <w:r w:rsidR="00E55860" w:rsidRPr="00711BAF">
          <w:rPr>
            <w:rStyle w:val="Hyperlink"/>
          </w:rPr>
          <w:t>https://www.linkedin.com/in/omji-tripathi-aa456128a/</w:t>
        </w:r>
      </w:hyperlink>
    </w:p>
    <w:p w:rsidR="00E55860" w:rsidRDefault="00000000">
      <w:r>
        <w:t xml:space="preserve">GitHub: </w:t>
      </w:r>
      <w:hyperlink r:id="rId8" w:history="1">
        <w:r w:rsidR="00E55860" w:rsidRPr="00711BAF">
          <w:rPr>
            <w:rStyle w:val="Hyperlink"/>
          </w:rPr>
          <w:t>https://github.com/Omii28-t</w:t>
        </w:r>
      </w:hyperlink>
      <w:r w:rsidR="00E55860">
        <w:t xml:space="preserve"> </w:t>
      </w:r>
    </w:p>
    <w:p w:rsidR="0050495A" w:rsidRDefault="00000000">
      <w:pPr>
        <w:pStyle w:val="Heading1"/>
      </w:pPr>
      <w:r>
        <w:t>Education</w:t>
      </w:r>
    </w:p>
    <w:p w:rsidR="0050495A" w:rsidRDefault="00000000">
      <w:r>
        <w:t>B.Tech in Computer Science &amp; Engineering (AI &amp; ML)</w:t>
      </w:r>
      <w:r>
        <w:br/>
        <w:t>Lokmanya Tilak College of Engineering, Navi Mumbai</w:t>
      </w:r>
      <w:r>
        <w:br/>
        <w:t>Expected Graduation: 2027</w:t>
      </w:r>
      <w:r>
        <w:br/>
        <w:t>Current Year: Penultimate Year</w:t>
      </w:r>
    </w:p>
    <w:p w:rsidR="0050495A" w:rsidRDefault="00000000">
      <w:pPr>
        <w:pStyle w:val="Heading1"/>
      </w:pPr>
      <w:r>
        <w:t>Technical Skills</w:t>
      </w:r>
    </w:p>
    <w:p w:rsidR="0050495A" w:rsidRDefault="00000000">
      <w:r>
        <w:t>Languages: Python, C, C++, HTML, CSS, JavaScript</w:t>
      </w:r>
    </w:p>
    <w:p w:rsidR="0050495A" w:rsidRDefault="00000000">
      <w:r>
        <w:t>Frameworks &amp; Dev Tools: Flask, FastAPI, Git, Firebase, VSCode, Render, Vercel</w:t>
      </w:r>
    </w:p>
    <w:p w:rsidR="0050495A" w:rsidRDefault="00000000">
      <w:r>
        <w:t>Libraries/APIs: Hugging Face Transformers, Tesseract OCR, Scikit-learn, Pandas, NumPy, Chart.js</w:t>
      </w:r>
    </w:p>
    <w:p w:rsidR="0050495A" w:rsidRDefault="00000000">
      <w:r>
        <w:t>Currently Learning: DSA, ML, NLP, DBMS, Linux, Software Design</w:t>
      </w:r>
    </w:p>
    <w:p w:rsidR="0050495A" w:rsidRDefault="00000000">
      <w:pPr>
        <w:pStyle w:val="Heading1"/>
      </w:pPr>
      <w:r>
        <w:t>Projects</w:t>
      </w:r>
    </w:p>
    <w:p w:rsidR="0050495A" w:rsidRDefault="00000000">
      <w:r>
        <w:t>Travel Agency Landing Page</w:t>
      </w:r>
      <w:r w:rsidR="00E55860">
        <w:t xml:space="preserve"> </w:t>
      </w:r>
      <w:hyperlink r:id="rId9">
        <w:r>
          <w:t>[GitHub]</w:t>
        </w:r>
      </w:hyperlink>
    </w:p>
    <w:p w:rsidR="0050495A" w:rsidRDefault="00000000">
      <w:r>
        <w:t>- Built a responsive and clean front-end web page for a fictional travel agency using HTML and CSS.</w:t>
      </w:r>
      <w:r>
        <w:br/>
        <w:t>- Implemented modern design aesthetics and user-friendly navigation.</w:t>
      </w:r>
    </w:p>
    <w:p w:rsidR="0050495A" w:rsidRDefault="00000000">
      <w:r>
        <w:t>MindMentor: AI-Powered Mental Health Companion (In Progress)</w:t>
      </w:r>
      <w:hyperlink r:id="rId10">
        <w:r>
          <w:t>[GitHub]</w:t>
        </w:r>
      </w:hyperlink>
    </w:p>
    <w:p w:rsidR="0050495A" w:rsidRDefault="00000000">
      <w:r>
        <w:t>- Built a full-stack web app that uses NLP to deliver CBT-based support and sentiment-aware chatbot responses.</w:t>
      </w:r>
      <w:r>
        <w:br/>
        <w:t>- Integrated secure journaling and mood tracking with graphical analytics using Chart.js.</w:t>
      </w:r>
      <w:r>
        <w:br/>
        <w:t>- Applied DistilBERT to classify emotional tone and retrieve relevant mental health resources.</w:t>
      </w:r>
    </w:p>
    <w:p w:rsidR="0050495A" w:rsidRDefault="00000000">
      <w:r>
        <w:t>SmartGro: AI Grocery &amp; Sustainability Tracker (In Progress)</w:t>
      </w:r>
      <w:hyperlink r:id="rId11">
        <w:r>
          <w:t>[GitHub]</w:t>
        </w:r>
      </w:hyperlink>
    </w:p>
    <w:p w:rsidR="0050495A" w:rsidRDefault="00000000">
      <w:r>
        <w:lastRenderedPageBreak/>
        <w:t>- Developed a web app to extract and analyze grocery receipts using OCR and NLP.</w:t>
      </w:r>
      <w:r>
        <w:br/>
        <w:t>- Categorized items into healthy/unhealthy and suggested sustainable alternatives.</w:t>
      </w:r>
      <w:r>
        <w:br/>
        <w:t>- Implemented Firebase for secure data storage and created a user-friendly dashboard for insights.</w:t>
      </w:r>
    </w:p>
    <w:p w:rsidR="0050495A" w:rsidRDefault="00000000">
      <w:pPr>
        <w:pStyle w:val="Heading1"/>
      </w:pPr>
      <w:r>
        <w:t>Certifications</w:t>
      </w:r>
    </w:p>
    <w:p w:rsidR="0050495A" w:rsidRDefault="00000000">
      <w:r>
        <w:t>• Green Skills &amp; Artificial Intelligence – Edunet Foundation, AICTE &amp; Shell (Mar 2025)</w:t>
      </w:r>
      <w:r>
        <w:br/>
        <w:t>• Data Visualization for Business Insights – Tata and Forage (Dec 2024)</w:t>
      </w:r>
    </w:p>
    <w:p w:rsidR="0050495A" w:rsidRDefault="00000000">
      <w:pPr>
        <w:pStyle w:val="Heading1"/>
      </w:pPr>
      <w:r>
        <w:t>Hackathons &amp; Activities</w:t>
      </w:r>
    </w:p>
    <w:p w:rsidR="0050495A" w:rsidRDefault="00000000">
      <w:r>
        <w:t>• Participated in multiple hackathons</w:t>
      </w:r>
      <w:r>
        <w:br/>
        <w:t>• Actively building a strong GitHub project portfolio</w:t>
      </w:r>
    </w:p>
    <w:p w:rsidR="0050495A" w:rsidRDefault="00000000">
      <w:r>
        <w:t>Languages Known: English, Hindi</w:t>
      </w:r>
    </w:p>
    <w:p w:rsidR="0050495A" w:rsidRDefault="00000000">
      <w:r>
        <w:t>Preferred Internship Locations: Pune, Hyderabad, Bengaluru</w:t>
      </w:r>
    </w:p>
    <w:sectPr w:rsidR="00504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488961">
    <w:abstractNumId w:val="8"/>
  </w:num>
  <w:num w:numId="2" w16cid:durableId="1053427790">
    <w:abstractNumId w:val="6"/>
  </w:num>
  <w:num w:numId="3" w16cid:durableId="1488787901">
    <w:abstractNumId w:val="5"/>
  </w:num>
  <w:num w:numId="4" w16cid:durableId="1999650837">
    <w:abstractNumId w:val="4"/>
  </w:num>
  <w:num w:numId="5" w16cid:durableId="281694418">
    <w:abstractNumId w:val="7"/>
  </w:num>
  <w:num w:numId="6" w16cid:durableId="154228694">
    <w:abstractNumId w:val="3"/>
  </w:num>
  <w:num w:numId="7" w16cid:durableId="1078094454">
    <w:abstractNumId w:val="2"/>
  </w:num>
  <w:num w:numId="8" w16cid:durableId="757288179">
    <w:abstractNumId w:val="1"/>
  </w:num>
  <w:num w:numId="9" w16cid:durableId="114697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95A"/>
    <w:rsid w:val="0054504B"/>
    <w:rsid w:val="00AA1D8D"/>
    <w:rsid w:val="00B47730"/>
    <w:rsid w:val="00CB0664"/>
    <w:rsid w:val="00E558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B3009"/>
  <w14:defaultImageDpi w14:val="300"/>
  <w15:docId w15:val="{DF196EC6-E66B-4BCB-B902-C135EAF4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58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ii28-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omji-tripathi-aa456128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ji.tripathi.28@gmail.com" TargetMode="External"/><Relationship Id="rId11" Type="http://schemas.openxmlformats.org/officeDocument/2006/relationships/hyperlink" Target="https://github.com/Omii28-t/SmartGr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mii28-t/MindMen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mii28-t/Travel-Agenc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omii t.</cp:lastModifiedBy>
  <cp:revision>2</cp:revision>
  <dcterms:created xsi:type="dcterms:W3CDTF">2013-12-23T23:15:00Z</dcterms:created>
  <dcterms:modified xsi:type="dcterms:W3CDTF">2025-07-19T10:09:00Z</dcterms:modified>
  <cp:category/>
</cp:coreProperties>
</file>